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3861" w14:textId="77777777" w:rsidR="005A0A9B" w:rsidRDefault="00000000">
      <w:pPr>
        <w:pStyle w:val="Ttulo"/>
      </w:pPr>
      <w:r>
        <w:t>Endpoints da API RESTful - Sistema de Empréstimos de Ferramentas</w:t>
      </w:r>
    </w:p>
    <w:p w14:paraId="7150D380" w14:textId="77777777" w:rsidR="005A0A9B" w:rsidRDefault="00000000">
      <w:pPr>
        <w:pStyle w:val="Ttulo1"/>
      </w:pPr>
      <w:r>
        <w:t>Usuários (/usuarios)</w:t>
      </w:r>
    </w:p>
    <w:p w14:paraId="44CED5C7" w14:textId="77777777" w:rsidR="005A0A9B" w:rsidRDefault="00000000">
      <w:r>
        <w:t>- GET /usuarios – Listar todos os usuários</w:t>
      </w:r>
    </w:p>
    <w:p w14:paraId="4DEC0BEF" w14:textId="77777777" w:rsidR="005A0A9B" w:rsidRDefault="00000000">
      <w:r>
        <w:t>- GET /usuarios/:id – Obter um usuário por ID</w:t>
      </w:r>
    </w:p>
    <w:p w14:paraId="7392A517" w14:textId="77777777" w:rsidR="005A0A9B" w:rsidRDefault="00000000">
      <w:r>
        <w:t>- POST /usuarios – Criar um novo usuário</w:t>
      </w:r>
    </w:p>
    <w:p w14:paraId="5BD45851" w14:textId="77777777" w:rsidR="005A0A9B" w:rsidRDefault="00000000">
      <w:r>
        <w:t>- PUT /usuarios/:id – Atualizar um usuário existente</w:t>
      </w:r>
    </w:p>
    <w:p w14:paraId="7C4D0A17" w14:textId="77777777" w:rsidR="005A0A9B" w:rsidRDefault="00000000">
      <w:r>
        <w:t>- DELETE /usuarios/:id – Remover um usuário</w:t>
      </w:r>
    </w:p>
    <w:p w14:paraId="32891F6C" w14:textId="77777777" w:rsidR="005A0A9B" w:rsidRDefault="00000000">
      <w:r>
        <w:t>- POST /login – Login do usuário (utilizando username e senha)</w:t>
      </w:r>
    </w:p>
    <w:p w14:paraId="518750DE" w14:textId="77777777" w:rsidR="005A0A9B" w:rsidRDefault="00000000">
      <w:pPr>
        <w:pStyle w:val="Ttulo1"/>
      </w:pPr>
      <w:r>
        <w:t>Tipos de Usuários (/tipos-usuarios)</w:t>
      </w:r>
    </w:p>
    <w:p w14:paraId="4F363E4C" w14:textId="77777777" w:rsidR="005A0A9B" w:rsidRDefault="00000000">
      <w:r>
        <w:t>- GET /tipos-usuarios – Listar todos os tipos de usuário</w:t>
      </w:r>
    </w:p>
    <w:p w14:paraId="6F00C7CB" w14:textId="77777777" w:rsidR="005A0A9B" w:rsidRDefault="00000000">
      <w:r>
        <w:t>- GET /tipos-usuarios/:id – Obter um tipo por ID</w:t>
      </w:r>
    </w:p>
    <w:p w14:paraId="0BFD9CF4" w14:textId="77777777" w:rsidR="005A0A9B" w:rsidRDefault="00000000">
      <w:r>
        <w:t>- POST /tipos-usuarios – Criar um novo tipo de usuário</w:t>
      </w:r>
    </w:p>
    <w:p w14:paraId="1B7AE6D4" w14:textId="77777777" w:rsidR="005A0A9B" w:rsidRDefault="00000000">
      <w:r>
        <w:t>- PUT /tipos-usuarios/:id – Atualizar tipo de usuário</w:t>
      </w:r>
    </w:p>
    <w:p w14:paraId="54F6109B" w14:textId="77777777" w:rsidR="005A0A9B" w:rsidRDefault="00000000">
      <w:r>
        <w:t>- DELETE /tipos-usuarios/:id – Remover tipo de usuário</w:t>
      </w:r>
    </w:p>
    <w:p w14:paraId="7EE7EFFC" w14:textId="77777777" w:rsidR="005A0A9B" w:rsidRDefault="00000000">
      <w:pPr>
        <w:pStyle w:val="Ttulo1"/>
      </w:pPr>
      <w:r>
        <w:t>Ferramentas (/ferramentas)</w:t>
      </w:r>
    </w:p>
    <w:p w14:paraId="22EE830C" w14:textId="77777777" w:rsidR="005A0A9B" w:rsidRDefault="00000000">
      <w:r>
        <w:t>- GET /ferramentas – Listar todas as ferramentas</w:t>
      </w:r>
    </w:p>
    <w:p w14:paraId="33261770" w14:textId="77777777" w:rsidR="005A0A9B" w:rsidRDefault="00000000">
      <w:r>
        <w:t>- GET /ferramentas/:id – Obter ferramenta por ID</w:t>
      </w:r>
    </w:p>
    <w:p w14:paraId="575DE061" w14:textId="77777777" w:rsidR="005A0A9B" w:rsidRDefault="00000000">
      <w:r>
        <w:t>- POST /ferramentas – Criar uma nova ferramenta</w:t>
      </w:r>
    </w:p>
    <w:p w14:paraId="4775C806" w14:textId="77777777" w:rsidR="005A0A9B" w:rsidRDefault="00000000">
      <w:r>
        <w:t>- PUT /ferramentas/:id – Atualizar uma ferramenta</w:t>
      </w:r>
    </w:p>
    <w:p w14:paraId="0C875F68" w14:textId="77777777" w:rsidR="005A0A9B" w:rsidRDefault="00000000">
      <w:r>
        <w:t>- DELETE /ferramentas/:id – Remover uma ferramenta</w:t>
      </w:r>
    </w:p>
    <w:p w14:paraId="4063C85C" w14:textId="77777777" w:rsidR="005A0A9B" w:rsidRDefault="00000000">
      <w:r>
        <w:t>- GET /ferramentas/disponiveis – Listar apenas ferramentas disponíveis</w:t>
      </w:r>
    </w:p>
    <w:p w14:paraId="4F0A585F" w14:textId="77777777" w:rsidR="005A0A9B" w:rsidRDefault="00000000">
      <w:r>
        <w:t>- GET /ferramentas/local/:id_local – Listar ferramentas por local</w:t>
      </w:r>
    </w:p>
    <w:p w14:paraId="5AED2461" w14:textId="77777777" w:rsidR="005A0A9B" w:rsidRDefault="00000000">
      <w:r>
        <w:t>- GET /ferramentas/estado/:id_estado – Listar ferramentas por estado</w:t>
      </w:r>
    </w:p>
    <w:p w14:paraId="56997E58" w14:textId="77777777" w:rsidR="005A0A9B" w:rsidRDefault="00000000">
      <w:pPr>
        <w:pStyle w:val="Ttulo1"/>
      </w:pPr>
      <w:r>
        <w:lastRenderedPageBreak/>
        <w:t>Locais das Ferramentas (/locais-ferramentas)</w:t>
      </w:r>
    </w:p>
    <w:p w14:paraId="5990DF64" w14:textId="77777777" w:rsidR="005A0A9B" w:rsidRDefault="00000000">
      <w:r>
        <w:t>- GET /locais-ferramentas – Listar todos os locais</w:t>
      </w:r>
    </w:p>
    <w:p w14:paraId="25D6EEF9" w14:textId="77777777" w:rsidR="005A0A9B" w:rsidRDefault="00000000">
      <w:r>
        <w:t>- GET /locais-ferramentas/:id – Obter local por ID</w:t>
      </w:r>
    </w:p>
    <w:p w14:paraId="419A92A9" w14:textId="77777777" w:rsidR="005A0A9B" w:rsidRDefault="00000000">
      <w:r>
        <w:t>- POST /locais-ferramentas – Criar novo local</w:t>
      </w:r>
    </w:p>
    <w:p w14:paraId="61F92CD1" w14:textId="77777777" w:rsidR="005A0A9B" w:rsidRDefault="00000000">
      <w:r>
        <w:t>- PUT /locais-ferramentas/:id – Atualizar local</w:t>
      </w:r>
    </w:p>
    <w:p w14:paraId="2F393C72" w14:textId="77777777" w:rsidR="005A0A9B" w:rsidRDefault="00000000">
      <w:r>
        <w:t>- DELETE /locais-ferramentas/:id – Remover local</w:t>
      </w:r>
    </w:p>
    <w:p w14:paraId="41D0B82E" w14:textId="77777777" w:rsidR="005A0A9B" w:rsidRDefault="00000000">
      <w:pPr>
        <w:pStyle w:val="Ttulo1"/>
      </w:pPr>
      <w:r>
        <w:t>Estados das Ferramentas (/estados-ferramentas)</w:t>
      </w:r>
    </w:p>
    <w:p w14:paraId="7F36A395" w14:textId="77777777" w:rsidR="005A0A9B" w:rsidRDefault="00000000">
      <w:r>
        <w:t>- GET /estados-ferramentas – Listar estados possíveis</w:t>
      </w:r>
    </w:p>
    <w:p w14:paraId="6E2E9A64" w14:textId="77777777" w:rsidR="005A0A9B" w:rsidRDefault="00000000">
      <w:r>
        <w:t>- GET /estados-ferramentas/:id – Obter estado por ID</w:t>
      </w:r>
    </w:p>
    <w:p w14:paraId="0CE5D38F" w14:textId="77777777" w:rsidR="005A0A9B" w:rsidRDefault="00000000">
      <w:r>
        <w:t>- POST /estados-ferramentas – Criar novo estado</w:t>
      </w:r>
    </w:p>
    <w:p w14:paraId="67F1D7B5" w14:textId="77777777" w:rsidR="005A0A9B" w:rsidRDefault="00000000">
      <w:r>
        <w:t>- PUT /estados-ferramentas/:id – Atualizar estado</w:t>
      </w:r>
    </w:p>
    <w:p w14:paraId="43ED34E3" w14:textId="77777777" w:rsidR="005A0A9B" w:rsidRDefault="00000000">
      <w:r>
        <w:t>- DELETE /estados-ferramentas/:id – Remover estado</w:t>
      </w:r>
    </w:p>
    <w:p w14:paraId="7E12C526" w14:textId="77777777" w:rsidR="005A0A9B" w:rsidRDefault="00000000">
      <w:pPr>
        <w:pStyle w:val="Ttulo1"/>
      </w:pPr>
      <w:r>
        <w:t>Empréstimos (/emprestimos)</w:t>
      </w:r>
    </w:p>
    <w:p w14:paraId="31223718" w14:textId="77777777" w:rsidR="005A0A9B" w:rsidRDefault="00000000">
      <w:r>
        <w:t>- GET /emprestimos – Listar todos os empréstimos</w:t>
      </w:r>
    </w:p>
    <w:p w14:paraId="08A869F7" w14:textId="77777777" w:rsidR="005A0A9B" w:rsidRDefault="00000000">
      <w:r>
        <w:t>- GET /emprestimos/:id – Obter um empréstimo por ID</w:t>
      </w:r>
    </w:p>
    <w:p w14:paraId="3FF5DED4" w14:textId="77777777" w:rsidR="005A0A9B" w:rsidRDefault="00000000">
      <w:r>
        <w:t>- POST /emprestimos – Criar novo empréstimo</w:t>
      </w:r>
    </w:p>
    <w:p w14:paraId="56724A66" w14:textId="77777777" w:rsidR="005A0A9B" w:rsidRDefault="00000000">
      <w:r>
        <w:t>- PUT /emprestimos/:id – Atualizar informações (ex: devolução)</w:t>
      </w:r>
    </w:p>
    <w:p w14:paraId="799D0DA8" w14:textId="77777777" w:rsidR="005A0A9B" w:rsidRDefault="00000000">
      <w:r>
        <w:t>- DELETE /emprestimos/:id – Remover empréstimo</w:t>
      </w:r>
    </w:p>
    <w:p w14:paraId="1921E7BC" w14:textId="77777777" w:rsidR="005A0A9B" w:rsidRDefault="00000000">
      <w:r>
        <w:t>- GET /usuarios/:id/emprestimos – Listar empréstimos de um usuário</w:t>
      </w:r>
    </w:p>
    <w:p w14:paraId="44C3DAF5" w14:textId="77777777" w:rsidR="005A0A9B" w:rsidRDefault="00000000">
      <w:r>
        <w:t>- GET /ferramentas/:id/emprestimos – Histórico de empréstimos de uma ferramenta</w:t>
      </w:r>
    </w:p>
    <w:sectPr w:rsidR="005A0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461016">
    <w:abstractNumId w:val="8"/>
  </w:num>
  <w:num w:numId="2" w16cid:durableId="1407264931">
    <w:abstractNumId w:val="6"/>
  </w:num>
  <w:num w:numId="3" w16cid:durableId="407191536">
    <w:abstractNumId w:val="5"/>
  </w:num>
  <w:num w:numId="4" w16cid:durableId="665596900">
    <w:abstractNumId w:val="4"/>
  </w:num>
  <w:num w:numId="5" w16cid:durableId="926496944">
    <w:abstractNumId w:val="7"/>
  </w:num>
  <w:num w:numId="6" w16cid:durableId="519397533">
    <w:abstractNumId w:val="3"/>
  </w:num>
  <w:num w:numId="7" w16cid:durableId="1245266903">
    <w:abstractNumId w:val="2"/>
  </w:num>
  <w:num w:numId="8" w16cid:durableId="1536578445">
    <w:abstractNumId w:val="1"/>
  </w:num>
  <w:num w:numId="9" w16cid:durableId="213799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A9B"/>
    <w:rsid w:val="00AA1D8D"/>
    <w:rsid w:val="00B47730"/>
    <w:rsid w:val="00CB0664"/>
    <w:rsid w:val="00DD17FE"/>
    <w:rsid w:val="00E16E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008D44"/>
  <w14:defaultImageDpi w14:val="300"/>
  <w15:docId w15:val="{43832202-2E89-421A-A6D5-BE8C82F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Santos, Alexandre E. Costa Santana</cp:lastModifiedBy>
  <cp:revision>2</cp:revision>
  <dcterms:created xsi:type="dcterms:W3CDTF">2025-05-20T14:28:00Z</dcterms:created>
  <dcterms:modified xsi:type="dcterms:W3CDTF">2025-05-20T14:28:00Z</dcterms:modified>
  <cp:category/>
</cp:coreProperties>
</file>